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67375" w14:textId="77777777" w:rsidR="000A1F33" w:rsidRPr="007A76AD" w:rsidRDefault="00000000" w:rsidP="007A76AD">
      <w:pPr>
        <w:pStyle w:val="Heading1"/>
        <w:jc w:val="both"/>
        <w:rPr>
          <w:color w:val="auto"/>
        </w:rPr>
      </w:pPr>
      <w:r w:rsidRPr="007A76AD">
        <w:rPr>
          <w:color w:val="auto"/>
        </w:rPr>
        <w:t>Proposal for Cloud Kitchen Service</w:t>
      </w:r>
    </w:p>
    <w:p w14:paraId="3387FC50" w14:textId="77777777" w:rsidR="000A1F33" w:rsidRPr="007A76AD" w:rsidRDefault="00000000" w:rsidP="007A76AD">
      <w:pPr>
        <w:pStyle w:val="Heading2"/>
        <w:jc w:val="both"/>
        <w:rPr>
          <w:color w:val="auto"/>
        </w:rPr>
      </w:pPr>
      <w:r w:rsidRPr="007A76AD">
        <w:rPr>
          <w:color w:val="auto"/>
        </w:rPr>
        <w:t>Introduction</w:t>
      </w:r>
    </w:p>
    <w:p w14:paraId="02E7545F" w14:textId="77777777" w:rsidR="000A1F33" w:rsidRPr="007A76AD" w:rsidRDefault="00000000" w:rsidP="007A76AD">
      <w:pPr>
        <w:jc w:val="both"/>
      </w:pPr>
      <w:r w:rsidRPr="007A76AD">
        <w:t>The Cloud Kitchen Service aims to transform the food industry by providing a cost-effective, efficient, and scalable solution for food preparation and delivery. Operating without a dine-in facility, our cloud kitchen focuses on optimizing delivery services using advanced kitchen management and AI-powered order processing to meet high consumer demands.</w:t>
      </w:r>
    </w:p>
    <w:p w14:paraId="7F9C62AD" w14:textId="77777777" w:rsidR="000A1F33" w:rsidRPr="007A76AD" w:rsidRDefault="00000000" w:rsidP="007A76AD">
      <w:pPr>
        <w:pStyle w:val="Heading2"/>
        <w:jc w:val="both"/>
        <w:rPr>
          <w:color w:val="auto"/>
        </w:rPr>
      </w:pPr>
      <w:r w:rsidRPr="007A76AD">
        <w:rPr>
          <w:color w:val="auto"/>
        </w:rPr>
        <w:t>Business Concept</w:t>
      </w:r>
    </w:p>
    <w:p w14:paraId="2D828076" w14:textId="77777777" w:rsidR="000A1F33" w:rsidRPr="007A76AD" w:rsidRDefault="00000000" w:rsidP="007A76AD">
      <w:pPr>
        <w:jc w:val="both"/>
      </w:pPr>
      <w:r w:rsidRPr="007A76AD">
        <w:t>Our service focuses on two key areas:</w:t>
      </w:r>
    </w:p>
    <w:p w14:paraId="0286F1C8" w14:textId="77777777" w:rsidR="000A1F33" w:rsidRPr="007A76AD" w:rsidRDefault="00000000" w:rsidP="007A76AD">
      <w:pPr>
        <w:jc w:val="both"/>
      </w:pPr>
      <w:r w:rsidRPr="007A76AD">
        <w:t>- Multi-Brand Virtual Restaurants – Offering multiple cuisines under one kitchen setup, maximizing revenue through diverse menus.</w:t>
      </w:r>
    </w:p>
    <w:p w14:paraId="0DF64101" w14:textId="77777777" w:rsidR="000A1F33" w:rsidRPr="007A76AD" w:rsidRDefault="00000000" w:rsidP="007A76AD">
      <w:pPr>
        <w:jc w:val="both"/>
      </w:pPr>
      <w:r w:rsidRPr="007A76AD">
        <w:t>- Food Aggregator &amp; Direct Orders – Partnering with food delivery platforms like Swiggy, Zomato, and Uber Eats while also enabling direct customer orders through a dedicated app.</w:t>
      </w:r>
    </w:p>
    <w:p w14:paraId="3B287172" w14:textId="77777777" w:rsidR="000A1F33" w:rsidRPr="007A76AD" w:rsidRDefault="00000000" w:rsidP="007A76AD">
      <w:pPr>
        <w:pStyle w:val="Heading2"/>
        <w:jc w:val="both"/>
        <w:rPr>
          <w:color w:val="auto"/>
        </w:rPr>
      </w:pPr>
      <w:r w:rsidRPr="007A76AD">
        <w:rPr>
          <w:color w:val="auto"/>
        </w:rPr>
        <w:t>Technology &amp; Operations</w:t>
      </w:r>
    </w:p>
    <w:p w14:paraId="19950818" w14:textId="77777777" w:rsidR="000A1F33" w:rsidRPr="007A76AD" w:rsidRDefault="00000000" w:rsidP="007A76AD">
      <w:pPr>
        <w:pStyle w:val="Heading3"/>
        <w:jc w:val="both"/>
        <w:rPr>
          <w:color w:val="auto"/>
        </w:rPr>
      </w:pPr>
      <w:r w:rsidRPr="007A76AD">
        <w:rPr>
          <w:color w:val="auto"/>
        </w:rPr>
        <w:t>Smart Kitchen Setup:</w:t>
      </w:r>
    </w:p>
    <w:p w14:paraId="056446DB" w14:textId="77777777" w:rsidR="000A1F33" w:rsidRPr="007A76AD" w:rsidRDefault="00000000" w:rsidP="007A76AD">
      <w:pPr>
        <w:jc w:val="both"/>
      </w:pPr>
      <w:r w:rsidRPr="007A76AD">
        <w:t>- AI-driven demand forecasting to optimize inventory.</w:t>
      </w:r>
    </w:p>
    <w:p w14:paraId="72FEF3A2" w14:textId="77777777" w:rsidR="000A1F33" w:rsidRPr="007A76AD" w:rsidRDefault="00000000" w:rsidP="007A76AD">
      <w:pPr>
        <w:jc w:val="both"/>
      </w:pPr>
      <w:r w:rsidRPr="007A76AD">
        <w:t>- Automated cooking stations for efficiency and consistency.</w:t>
      </w:r>
    </w:p>
    <w:p w14:paraId="39D570E8" w14:textId="77777777" w:rsidR="000A1F33" w:rsidRPr="007A76AD" w:rsidRDefault="00000000" w:rsidP="007A76AD">
      <w:pPr>
        <w:jc w:val="both"/>
      </w:pPr>
      <w:r w:rsidRPr="007A76AD">
        <w:t>- Integrated cloud-based POS for seamless order management.</w:t>
      </w:r>
    </w:p>
    <w:p w14:paraId="4C595337" w14:textId="77777777" w:rsidR="000A1F33" w:rsidRPr="007A76AD" w:rsidRDefault="00000000" w:rsidP="007A76AD">
      <w:pPr>
        <w:pStyle w:val="Heading3"/>
        <w:jc w:val="both"/>
        <w:rPr>
          <w:color w:val="auto"/>
        </w:rPr>
      </w:pPr>
      <w:r w:rsidRPr="007A76AD">
        <w:rPr>
          <w:color w:val="auto"/>
        </w:rPr>
        <w:t>Order &amp; Delivery Process:</w:t>
      </w:r>
    </w:p>
    <w:p w14:paraId="19DA4424" w14:textId="77777777" w:rsidR="000A1F33" w:rsidRPr="007A76AD" w:rsidRDefault="00000000" w:rsidP="007A76AD">
      <w:pPr>
        <w:jc w:val="both"/>
      </w:pPr>
      <w:r w:rsidRPr="007A76AD">
        <w:t>1. Customers place orders via food apps or our direct platform.</w:t>
      </w:r>
    </w:p>
    <w:p w14:paraId="6574E6C7" w14:textId="77777777" w:rsidR="000A1F33" w:rsidRPr="007A76AD" w:rsidRDefault="00000000" w:rsidP="007A76AD">
      <w:pPr>
        <w:jc w:val="both"/>
      </w:pPr>
      <w:r w:rsidRPr="007A76AD">
        <w:t>2. The cloud kitchen prepares the meal using optimized workflows.</w:t>
      </w:r>
    </w:p>
    <w:p w14:paraId="50C647FE" w14:textId="77777777" w:rsidR="000A1F33" w:rsidRPr="007A76AD" w:rsidRDefault="00000000" w:rsidP="007A76AD">
      <w:pPr>
        <w:jc w:val="both"/>
      </w:pPr>
      <w:r w:rsidRPr="007A76AD">
        <w:t>3. Orders are packed and handed over to delivery partners for quick dispatch.</w:t>
      </w:r>
    </w:p>
    <w:p w14:paraId="61C4C419" w14:textId="77777777" w:rsidR="000A1F33" w:rsidRPr="007A76AD" w:rsidRDefault="00000000" w:rsidP="007A76AD">
      <w:pPr>
        <w:pStyle w:val="Heading2"/>
        <w:jc w:val="both"/>
        <w:rPr>
          <w:color w:val="auto"/>
        </w:rPr>
      </w:pPr>
      <w:r w:rsidRPr="007A76AD">
        <w:rPr>
          <w:color w:val="auto"/>
        </w:rPr>
        <w:t>Market Potential &amp; Revenue Model</w:t>
      </w:r>
    </w:p>
    <w:p w14:paraId="54A3D157" w14:textId="77777777" w:rsidR="000A1F33" w:rsidRPr="007A76AD" w:rsidRDefault="00000000" w:rsidP="007A76AD">
      <w:pPr>
        <w:pStyle w:val="Heading3"/>
        <w:jc w:val="both"/>
        <w:rPr>
          <w:color w:val="auto"/>
        </w:rPr>
      </w:pPr>
      <w:r w:rsidRPr="007A76AD">
        <w:rPr>
          <w:color w:val="auto"/>
        </w:rPr>
        <w:t>Target Audience:</w:t>
      </w:r>
    </w:p>
    <w:p w14:paraId="2BA2E3C7" w14:textId="77777777" w:rsidR="000A1F33" w:rsidRPr="007A76AD" w:rsidRDefault="00000000" w:rsidP="007A76AD">
      <w:pPr>
        <w:jc w:val="both"/>
      </w:pPr>
      <w:r w:rsidRPr="007A76AD">
        <w:t>Young professionals, students, and busy families seeking high-quality, affordable, and fast food options.</w:t>
      </w:r>
    </w:p>
    <w:p w14:paraId="230915B9" w14:textId="77777777" w:rsidR="000A1F33" w:rsidRPr="007A76AD" w:rsidRDefault="00000000" w:rsidP="007A76AD">
      <w:pPr>
        <w:pStyle w:val="Heading3"/>
        <w:jc w:val="both"/>
        <w:rPr>
          <w:color w:val="auto"/>
        </w:rPr>
      </w:pPr>
      <w:r w:rsidRPr="007A76AD">
        <w:rPr>
          <w:color w:val="auto"/>
        </w:rPr>
        <w:t>Market Growth:</w:t>
      </w:r>
    </w:p>
    <w:p w14:paraId="2E93182D" w14:textId="77777777" w:rsidR="000A1F33" w:rsidRPr="007A76AD" w:rsidRDefault="00000000" w:rsidP="007A76AD">
      <w:pPr>
        <w:jc w:val="both"/>
      </w:pPr>
      <w:r w:rsidRPr="007A76AD">
        <w:t>- The global cloud kitchen market is expected to reach $112 billion by 2030.</w:t>
      </w:r>
    </w:p>
    <w:p w14:paraId="5C133224" w14:textId="77777777" w:rsidR="000A1F33" w:rsidRPr="007A76AD" w:rsidRDefault="00000000" w:rsidP="007A76AD">
      <w:pPr>
        <w:jc w:val="both"/>
      </w:pPr>
      <w:r w:rsidRPr="007A76AD">
        <w:t>- Online food delivery services are projected to grow at 12% CAGR over the next decade.</w:t>
      </w:r>
    </w:p>
    <w:p w14:paraId="677766F8" w14:textId="77777777" w:rsidR="000A1F33" w:rsidRPr="007A76AD" w:rsidRDefault="00000000" w:rsidP="007A76AD">
      <w:pPr>
        <w:pStyle w:val="Heading3"/>
        <w:jc w:val="both"/>
        <w:rPr>
          <w:color w:val="auto"/>
        </w:rPr>
      </w:pPr>
      <w:r w:rsidRPr="007A76AD">
        <w:rPr>
          <w:color w:val="auto"/>
        </w:rPr>
        <w:lastRenderedPageBreak/>
        <w:t>Revenue Streams:</w:t>
      </w:r>
    </w:p>
    <w:p w14:paraId="6AB61467" w14:textId="77777777" w:rsidR="000A1F33" w:rsidRPr="007A76AD" w:rsidRDefault="00000000" w:rsidP="007A76AD">
      <w:pPr>
        <w:jc w:val="both"/>
      </w:pPr>
      <w:r w:rsidRPr="007A76AD">
        <w:t>- Per-Order Pricing – Earnings from food sales through third-party aggregators.</w:t>
      </w:r>
    </w:p>
    <w:p w14:paraId="6639AB3A" w14:textId="77777777" w:rsidR="000A1F33" w:rsidRPr="007A76AD" w:rsidRDefault="00000000" w:rsidP="007A76AD">
      <w:pPr>
        <w:jc w:val="both"/>
      </w:pPr>
      <w:r w:rsidRPr="007A76AD">
        <w:t>- Direct Orders – Higher margins through in-house platform sales.</w:t>
      </w:r>
    </w:p>
    <w:p w14:paraId="4D6ABAEB" w14:textId="77777777" w:rsidR="000A1F33" w:rsidRPr="007A76AD" w:rsidRDefault="00000000" w:rsidP="007A76AD">
      <w:pPr>
        <w:jc w:val="both"/>
      </w:pPr>
      <w:r w:rsidRPr="007A76AD">
        <w:t>- Subscription Plans – Meal plans for corporate and regular customers.</w:t>
      </w:r>
    </w:p>
    <w:p w14:paraId="1291A3F6" w14:textId="77777777" w:rsidR="000A1F33" w:rsidRPr="007A76AD" w:rsidRDefault="00000000" w:rsidP="007A76AD">
      <w:pPr>
        <w:pStyle w:val="Heading2"/>
        <w:jc w:val="both"/>
        <w:rPr>
          <w:color w:val="auto"/>
        </w:rPr>
      </w:pPr>
      <w:r w:rsidRPr="007A76AD">
        <w:rPr>
          <w:color w:val="auto"/>
        </w:rPr>
        <w:t>Challenges &amp;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A76AD" w:rsidRPr="007A76AD" w14:paraId="2904BDC2" w14:textId="77777777" w:rsidTr="007A76AD">
        <w:tc>
          <w:tcPr>
            <w:tcW w:w="4320" w:type="dxa"/>
          </w:tcPr>
          <w:p w14:paraId="784BDEFE" w14:textId="77777777" w:rsidR="000A1F33" w:rsidRPr="007A76AD" w:rsidRDefault="00000000" w:rsidP="007A76AD">
            <w:pPr>
              <w:jc w:val="both"/>
            </w:pPr>
            <w:r w:rsidRPr="007A76AD">
              <w:t>Challenge</w:t>
            </w:r>
          </w:p>
        </w:tc>
        <w:tc>
          <w:tcPr>
            <w:tcW w:w="4320" w:type="dxa"/>
          </w:tcPr>
          <w:p w14:paraId="11B6B32F" w14:textId="77777777" w:rsidR="000A1F33" w:rsidRPr="007A76AD" w:rsidRDefault="00000000" w:rsidP="007A76AD">
            <w:pPr>
              <w:jc w:val="both"/>
            </w:pPr>
            <w:r w:rsidRPr="007A76AD">
              <w:t>Solution</w:t>
            </w:r>
          </w:p>
        </w:tc>
      </w:tr>
      <w:tr w:rsidR="007A76AD" w:rsidRPr="007A76AD" w14:paraId="75D1AA43" w14:textId="77777777" w:rsidTr="007A76AD">
        <w:tc>
          <w:tcPr>
            <w:tcW w:w="4320" w:type="dxa"/>
          </w:tcPr>
          <w:p w14:paraId="35F09158" w14:textId="50BE7909" w:rsidR="007A76AD" w:rsidRPr="007A76AD" w:rsidRDefault="007A76AD" w:rsidP="007A76AD">
            <w:pPr>
              <w:jc w:val="both"/>
            </w:pPr>
            <w:r w:rsidRPr="007A76AD">
              <w:t>High competition</w:t>
            </w:r>
          </w:p>
        </w:tc>
        <w:tc>
          <w:tcPr>
            <w:tcW w:w="4320" w:type="dxa"/>
          </w:tcPr>
          <w:p w14:paraId="6904BCF3" w14:textId="3636416F" w:rsidR="007A76AD" w:rsidRPr="007A76AD" w:rsidRDefault="007A76AD" w:rsidP="007A76AD">
            <w:pPr>
              <w:jc w:val="both"/>
            </w:pPr>
            <w:r w:rsidRPr="007A76AD">
              <w:t>Unique menu offerings and strong branding</w:t>
            </w:r>
          </w:p>
        </w:tc>
      </w:tr>
      <w:tr w:rsidR="007A76AD" w:rsidRPr="007A76AD" w14:paraId="0BA2B2D3" w14:textId="77777777" w:rsidTr="007A76AD">
        <w:tc>
          <w:tcPr>
            <w:tcW w:w="4320" w:type="dxa"/>
          </w:tcPr>
          <w:p w14:paraId="077DD370" w14:textId="5A792021" w:rsidR="007A76AD" w:rsidRPr="007A76AD" w:rsidRDefault="007A76AD" w:rsidP="007A76AD">
            <w:pPr>
              <w:jc w:val="both"/>
            </w:pPr>
            <w:r w:rsidRPr="007A76AD">
              <w:t>Food quality consistency</w:t>
            </w:r>
          </w:p>
        </w:tc>
        <w:tc>
          <w:tcPr>
            <w:tcW w:w="4320" w:type="dxa"/>
          </w:tcPr>
          <w:p w14:paraId="01253659" w14:textId="73D285E6" w:rsidR="007A76AD" w:rsidRPr="007A76AD" w:rsidRDefault="007A76AD" w:rsidP="007A76AD">
            <w:pPr>
              <w:jc w:val="both"/>
            </w:pPr>
            <w:r w:rsidRPr="007A76AD">
              <w:t>AI-powered kitchen automation</w:t>
            </w:r>
          </w:p>
        </w:tc>
      </w:tr>
      <w:tr w:rsidR="007A76AD" w:rsidRPr="007A76AD" w14:paraId="0D9C84A4" w14:textId="77777777" w:rsidTr="007A76AD">
        <w:tc>
          <w:tcPr>
            <w:tcW w:w="4320" w:type="dxa"/>
          </w:tcPr>
          <w:p w14:paraId="7BB30EDC" w14:textId="6E67C8AE" w:rsidR="007A76AD" w:rsidRPr="007A76AD" w:rsidRDefault="007A76AD" w:rsidP="007A76AD">
            <w:pPr>
              <w:jc w:val="both"/>
            </w:pPr>
            <w:r w:rsidRPr="007A76AD">
              <w:t>Delivery efficiency</w:t>
            </w:r>
          </w:p>
        </w:tc>
        <w:tc>
          <w:tcPr>
            <w:tcW w:w="4320" w:type="dxa"/>
          </w:tcPr>
          <w:p w14:paraId="1F4DFAD5" w14:textId="1E8AAC6E" w:rsidR="007A76AD" w:rsidRPr="007A76AD" w:rsidRDefault="007A76AD" w:rsidP="007A76AD">
            <w:pPr>
              <w:jc w:val="both"/>
            </w:pPr>
            <w:r w:rsidRPr="007A76AD">
              <w:t>Strategic kitchen locations and AI-optimized logistics</w:t>
            </w:r>
          </w:p>
        </w:tc>
      </w:tr>
    </w:tbl>
    <w:p w14:paraId="28008AAD" w14:textId="77777777" w:rsidR="000A1F33" w:rsidRPr="007A76AD" w:rsidRDefault="00000000" w:rsidP="007A76AD">
      <w:pPr>
        <w:pStyle w:val="Heading2"/>
        <w:jc w:val="both"/>
        <w:rPr>
          <w:color w:val="auto"/>
        </w:rPr>
      </w:pPr>
      <w:r w:rsidRPr="007A76AD">
        <w:rPr>
          <w:color w:val="auto"/>
        </w:rPr>
        <w:t>Implementation Plan</w:t>
      </w:r>
    </w:p>
    <w:p w14:paraId="37D4D954" w14:textId="77777777" w:rsidR="000A1F33" w:rsidRPr="007A76AD" w:rsidRDefault="00000000" w:rsidP="007A76AD">
      <w:pPr>
        <w:jc w:val="both"/>
      </w:pPr>
      <w:r w:rsidRPr="007A76AD">
        <w:t>- Phase 1 (3-6 months): Location setup, menu development, regulatory approvals.</w:t>
      </w:r>
    </w:p>
    <w:p w14:paraId="7BA2341E" w14:textId="77777777" w:rsidR="000A1F33" w:rsidRPr="007A76AD" w:rsidRDefault="00000000" w:rsidP="007A76AD">
      <w:pPr>
        <w:jc w:val="both"/>
      </w:pPr>
      <w:r w:rsidRPr="007A76AD">
        <w:t>- Phase 2 (6-12 months): Pilot operations with selected delivery platforms.</w:t>
      </w:r>
    </w:p>
    <w:p w14:paraId="18B6637A" w14:textId="77777777" w:rsidR="000A1F33" w:rsidRDefault="00000000" w:rsidP="007A76AD">
      <w:pPr>
        <w:jc w:val="both"/>
      </w:pPr>
      <w:r w:rsidRPr="007A76AD">
        <w:t>- Phase 3 (12-18 months): Expansion to multiple cloud kitchen hubs.</w:t>
      </w:r>
    </w:p>
    <w:p w14:paraId="743A6A6F" w14:textId="77777777" w:rsidR="007A76AD" w:rsidRDefault="007A76AD" w:rsidP="007A76AD">
      <w:pPr>
        <w:jc w:val="both"/>
      </w:pPr>
    </w:p>
    <w:p w14:paraId="5163D422" w14:textId="77777777" w:rsidR="007A76AD" w:rsidRDefault="007A76AD" w:rsidP="007A76AD">
      <w:pPr>
        <w:jc w:val="both"/>
      </w:pPr>
    </w:p>
    <w:p w14:paraId="63789D71" w14:textId="77777777" w:rsidR="007A76AD" w:rsidRDefault="007A76AD" w:rsidP="007A76AD">
      <w:pPr>
        <w:jc w:val="both"/>
      </w:pPr>
    </w:p>
    <w:p w14:paraId="2B8BCFA3" w14:textId="77777777" w:rsidR="007A76AD" w:rsidRDefault="007A76AD" w:rsidP="007A76AD">
      <w:pPr>
        <w:jc w:val="both"/>
      </w:pPr>
    </w:p>
    <w:p w14:paraId="56E21D9B" w14:textId="77777777" w:rsidR="007A76AD" w:rsidRDefault="007A76AD" w:rsidP="007A76AD">
      <w:pPr>
        <w:jc w:val="both"/>
      </w:pPr>
    </w:p>
    <w:p w14:paraId="1DA9FA60" w14:textId="77777777" w:rsidR="007A76AD" w:rsidRDefault="007A76AD" w:rsidP="007A76AD">
      <w:pPr>
        <w:jc w:val="both"/>
      </w:pPr>
    </w:p>
    <w:p w14:paraId="46F1D9BB" w14:textId="77777777" w:rsidR="007A76AD" w:rsidRDefault="007A76AD" w:rsidP="007A76AD">
      <w:pPr>
        <w:jc w:val="both"/>
      </w:pPr>
    </w:p>
    <w:p w14:paraId="30F3F016" w14:textId="77777777" w:rsidR="007A76AD" w:rsidRDefault="007A76AD" w:rsidP="007A76AD">
      <w:pPr>
        <w:jc w:val="both"/>
      </w:pPr>
    </w:p>
    <w:p w14:paraId="6D5C5CC1" w14:textId="77777777" w:rsidR="007A76AD" w:rsidRDefault="007A76AD" w:rsidP="007A76AD">
      <w:pPr>
        <w:jc w:val="both"/>
      </w:pPr>
    </w:p>
    <w:p w14:paraId="634D72DC" w14:textId="77777777" w:rsidR="007A76AD" w:rsidRDefault="007A76AD" w:rsidP="007A76AD">
      <w:pPr>
        <w:jc w:val="both"/>
      </w:pPr>
    </w:p>
    <w:p w14:paraId="7FF4DE26" w14:textId="77777777" w:rsidR="007A76AD" w:rsidRPr="007A76AD" w:rsidRDefault="007A76AD" w:rsidP="007A76AD">
      <w:pPr>
        <w:jc w:val="both"/>
      </w:pPr>
    </w:p>
    <w:p w14:paraId="28130D79" w14:textId="77777777" w:rsidR="000A1F33" w:rsidRPr="007A76AD" w:rsidRDefault="00000000" w:rsidP="007A76AD">
      <w:pPr>
        <w:pStyle w:val="Heading1"/>
        <w:jc w:val="both"/>
        <w:rPr>
          <w:color w:val="auto"/>
        </w:rPr>
      </w:pPr>
      <w:r w:rsidRPr="007A76AD">
        <w:rPr>
          <w:color w:val="auto"/>
        </w:rPr>
        <w:lastRenderedPageBreak/>
        <w:t>Proof of Concept: Cloud Kitchen Service</w:t>
      </w:r>
    </w:p>
    <w:p w14:paraId="7DF89FBD" w14:textId="77777777" w:rsidR="000A1F33" w:rsidRPr="007A76AD" w:rsidRDefault="00000000" w:rsidP="007A76AD">
      <w:pPr>
        <w:pStyle w:val="Heading2"/>
        <w:jc w:val="both"/>
        <w:rPr>
          <w:color w:val="auto"/>
        </w:rPr>
      </w:pPr>
      <w:r w:rsidRPr="007A76AD">
        <w:rPr>
          <w:color w:val="auto"/>
        </w:rPr>
        <w:t>Objective</w:t>
      </w:r>
    </w:p>
    <w:p w14:paraId="46150C1F" w14:textId="77777777" w:rsidR="000A1F33" w:rsidRPr="007A76AD" w:rsidRDefault="00000000" w:rsidP="007A76AD">
      <w:pPr>
        <w:jc w:val="both"/>
      </w:pPr>
      <w:r w:rsidRPr="007A76AD">
        <w:t>The Cloud Kitchen Service aims to validate the feasibility of a tech-driven, delivery-only restaurant model that optimizes food preparation, reduces operational costs, and enhances customer experience. This proof of concept (PoC) will assess technical, operational, and market aspects before full-scale deployment.</w:t>
      </w:r>
    </w:p>
    <w:p w14:paraId="307EE1D8" w14:textId="77777777" w:rsidR="000A1F33" w:rsidRPr="007A76AD" w:rsidRDefault="00000000" w:rsidP="007A76AD">
      <w:pPr>
        <w:pStyle w:val="Heading2"/>
        <w:jc w:val="both"/>
        <w:rPr>
          <w:color w:val="auto"/>
        </w:rPr>
      </w:pPr>
      <w:r w:rsidRPr="007A76AD">
        <w:rPr>
          <w:color w:val="auto"/>
        </w:rPr>
        <w:t>Key Use Cases</w:t>
      </w:r>
    </w:p>
    <w:p w14:paraId="0EAAFA7B" w14:textId="77777777" w:rsidR="000A1F33" w:rsidRPr="007A76AD" w:rsidRDefault="00000000" w:rsidP="007A76AD">
      <w:pPr>
        <w:pStyle w:val="Heading3"/>
        <w:jc w:val="both"/>
        <w:rPr>
          <w:color w:val="auto"/>
        </w:rPr>
      </w:pPr>
      <w:r w:rsidRPr="007A76AD">
        <w:rPr>
          <w:color w:val="auto"/>
        </w:rPr>
        <w:t>Food Delivery Sector</w:t>
      </w:r>
    </w:p>
    <w:p w14:paraId="50580072" w14:textId="77777777" w:rsidR="000A1F33" w:rsidRPr="007A76AD" w:rsidRDefault="00000000" w:rsidP="007A76AD">
      <w:pPr>
        <w:jc w:val="both"/>
      </w:pPr>
      <w:r w:rsidRPr="007A76AD">
        <w:t>- Multi-Cuisine Offerings: Single kitchen managing multiple virtual restaurant brands.</w:t>
      </w:r>
    </w:p>
    <w:p w14:paraId="5B16055B" w14:textId="77777777" w:rsidR="000A1F33" w:rsidRPr="007A76AD" w:rsidRDefault="00000000" w:rsidP="007A76AD">
      <w:pPr>
        <w:jc w:val="both"/>
      </w:pPr>
      <w:r w:rsidRPr="007A76AD">
        <w:t>- Quick Service Orders: AI-driven demand forecasting to reduce preparation time.</w:t>
      </w:r>
    </w:p>
    <w:p w14:paraId="76D85C22" w14:textId="77777777" w:rsidR="000A1F33" w:rsidRPr="007A76AD" w:rsidRDefault="00000000" w:rsidP="007A76AD">
      <w:pPr>
        <w:jc w:val="both"/>
      </w:pPr>
      <w:r w:rsidRPr="007A76AD">
        <w:t>- Direct-to-Customer Model: Orders processed via food aggregators and a dedicated app.</w:t>
      </w:r>
    </w:p>
    <w:p w14:paraId="655369A7" w14:textId="77777777" w:rsidR="000A1F33" w:rsidRPr="007A76AD" w:rsidRDefault="00000000" w:rsidP="007A76AD">
      <w:pPr>
        <w:pStyle w:val="Heading3"/>
        <w:jc w:val="both"/>
        <w:rPr>
          <w:color w:val="auto"/>
        </w:rPr>
      </w:pPr>
      <w:r w:rsidRPr="007A76AD">
        <w:rPr>
          <w:color w:val="auto"/>
        </w:rPr>
        <w:t>Corporate &amp; Subscription Models</w:t>
      </w:r>
    </w:p>
    <w:p w14:paraId="4C091BAF" w14:textId="77777777" w:rsidR="000A1F33" w:rsidRPr="007A76AD" w:rsidRDefault="00000000" w:rsidP="007A76AD">
      <w:pPr>
        <w:jc w:val="both"/>
      </w:pPr>
      <w:r w:rsidRPr="007A76AD">
        <w:t>- Meal Plans for Employees: Bulk meal preparation for corporate offices.</w:t>
      </w:r>
    </w:p>
    <w:p w14:paraId="1477F79F" w14:textId="77777777" w:rsidR="000A1F33" w:rsidRPr="007A76AD" w:rsidRDefault="00000000" w:rsidP="007A76AD">
      <w:pPr>
        <w:jc w:val="both"/>
      </w:pPr>
      <w:r w:rsidRPr="007A76AD">
        <w:t>- Customized Diet Plans: Subscription-based healthy meal services for fitness-conscious customers.</w:t>
      </w:r>
    </w:p>
    <w:p w14:paraId="59634994" w14:textId="77777777" w:rsidR="000A1F33" w:rsidRPr="007A76AD" w:rsidRDefault="00000000" w:rsidP="007A76AD">
      <w:pPr>
        <w:pStyle w:val="Heading2"/>
        <w:jc w:val="both"/>
        <w:rPr>
          <w:color w:val="auto"/>
        </w:rPr>
      </w:pPr>
      <w:r w:rsidRPr="007A76AD">
        <w:rPr>
          <w:color w:val="auto"/>
        </w:rPr>
        <w:t>Technical Implementation</w:t>
      </w:r>
    </w:p>
    <w:p w14:paraId="510AA328" w14:textId="77777777" w:rsidR="000A1F33" w:rsidRPr="007A76AD" w:rsidRDefault="00000000" w:rsidP="007A76AD">
      <w:pPr>
        <w:pStyle w:val="Heading3"/>
        <w:jc w:val="both"/>
        <w:rPr>
          <w:color w:val="auto"/>
        </w:rPr>
      </w:pPr>
      <w:r w:rsidRPr="007A76AD">
        <w:rPr>
          <w:color w:val="auto"/>
        </w:rPr>
        <w:t>Smart Kitchen Operations:</w:t>
      </w:r>
    </w:p>
    <w:p w14:paraId="2022210E" w14:textId="77777777" w:rsidR="000A1F33" w:rsidRPr="007A76AD" w:rsidRDefault="00000000" w:rsidP="007A76AD">
      <w:pPr>
        <w:jc w:val="both"/>
      </w:pPr>
      <w:r w:rsidRPr="007A76AD">
        <w:t>- AI-powered inventory and order management system.</w:t>
      </w:r>
    </w:p>
    <w:p w14:paraId="585AE2A9" w14:textId="77777777" w:rsidR="000A1F33" w:rsidRPr="007A76AD" w:rsidRDefault="00000000" w:rsidP="007A76AD">
      <w:pPr>
        <w:jc w:val="both"/>
      </w:pPr>
      <w:r w:rsidRPr="007A76AD">
        <w:t>- Automated cooking stations for consistent food quality.</w:t>
      </w:r>
    </w:p>
    <w:p w14:paraId="31B65FA9" w14:textId="77777777" w:rsidR="000A1F33" w:rsidRPr="007A76AD" w:rsidRDefault="00000000" w:rsidP="007A76AD">
      <w:pPr>
        <w:jc w:val="both"/>
      </w:pPr>
      <w:r w:rsidRPr="007A76AD">
        <w:t>- IoT-enabled smart appliances for energy efficiency.</w:t>
      </w:r>
    </w:p>
    <w:p w14:paraId="3C80B04F" w14:textId="77777777" w:rsidR="000A1F33" w:rsidRPr="007A76AD" w:rsidRDefault="00000000" w:rsidP="007A76AD">
      <w:pPr>
        <w:pStyle w:val="Heading3"/>
        <w:jc w:val="both"/>
        <w:rPr>
          <w:color w:val="auto"/>
        </w:rPr>
      </w:pPr>
      <w:r w:rsidRPr="007A76AD">
        <w:rPr>
          <w:color w:val="auto"/>
        </w:rPr>
        <w:t>Automated Order Processing:</w:t>
      </w:r>
    </w:p>
    <w:p w14:paraId="2FF89F57" w14:textId="77777777" w:rsidR="000A1F33" w:rsidRPr="007A76AD" w:rsidRDefault="00000000" w:rsidP="007A76AD">
      <w:pPr>
        <w:jc w:val="both"/>
      </w:pPr>
      <w:r w:rsidRPr="007A76AD">
        <w:t>- Orders received through an integrated cloud-based POS.</w:t>
      </w:r>
    </w:p>
    <w:p w14:paraId="7005A1DF" w14:textId="77777777" w:rsidR="000A1F33" w:rsidRPr="007A76AD" w:rsidRDefault="00000000" w:rsidP="007A76AD">
      <w:pPr>
        <w:jc w:val="both"/>
      </w:pPr>
      <w:r w:rsidRPr="007A76AD">
        <w:t>- Kitchen workflow optimized for speed and accuracy.</w:t>
      </w:r>
    </w:p>
    <w:p w14:paraId="231FDCFA" w14:textId="77777777" w:rsidR="000A1F33" w:rsidRPr="007A76AD" w:rsidRDefault="00000000" w:rsidP="007A76AD">
      <w:pPr>
        <w:jc w:val="both"/>
      </w:pPr>
      <w:r w:rsidRPr="007A76AD">
        <w:t>- AI-driven delivery route optimization for faster dispatch.</w:t>
      </w:r>
    </w:p>
    <w:p w14:paraId="186D2B21" w14:textId="77777777" w:rsidR="000A1F33" w:rsidRPr="007A76AD" w:rsidRDefault="00000000" w:rsidP="007A76AD">
      <w:pPr>
        <w:pStyle w:val="Heading2"/>
        <w:jc w:val="both"/>
        <w:rPr>
          <w:color w:val="auto"/>
        </w:rPr>
      </w:pPr>
      <w:r w:rsidRPr="007A76AD">
        <w:rPr>
          <w:color w:val="auto"/>
        </w:rPr>
        <w:t>Testing &amp;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A76AD" w:rsidRPr="007A76AD" w14:paraId="3785F77A" w14:textId="77777777" w:rsidTr="007A76AD">
        <w:tc>
          <w:tcPr>
            <w:tcW w:w="2880" w:type="dxa"/>
          </w:tcPr>
          <w:p w14:paraId="2F1C4F54" w14:textId="77777777" w:rsidR="000A1F33" w:rsidRPr="007A76AD" w:rsidRDefault="00000000" w:rsidP="007A76AD">
            <w:pPr>
              <w:jc w:val="both"/>
            </w:pPr>
            <w:r w:rsidRPr="007A76AD">
              <w:t>Phase</w:t>
            </w:r>
          </w:p>
        </w:tc>
        <w:tc>
          <w:tcPr>
            <w:tcW w:w="2880" w:type="dxa"/>
          </w:tcPr>
          <w:p w14:paraId="6C1C2826" w14:textId="77777777" w:rsidR="000A1F33" w:rsidRPr="007A76AD" w:rsidRDefault="00000000" w:rsidP="007A76AD">
            <w:pPr>
              <w:jc w:val="both"/>
            </w:pPr>
            <w:r w:rsidRPr="007A76AD">
              <w:t>Objective</w:t>
            </w:r>
          </w:p>
        </w:tc>
        <w:tc>
          <w:tcPr>
            <w:tcW w:w="2880" w:type="dxa"/>
          </w:tcPr>
          <w:p w14:paraId="0F3D2375" w14:textId="77777777" w:rsidR="000A1F33" w:rsidRPr="007A76AD" w:rsidRDefault="00000000" w:rsidP="007A76AD">
            <w:pPr>
              <w:jc w:val="both"/>
            </w:pPr>
            <w:r w:rsidRPr="007A76AD">
              <w:t>Key Metrics</w:t>
            </w:r>
          </w:p>
        </w:tc>
      </w:tr>
      <w:tr w:rsidR="007A76AD" w:rsidRPr="007A76AD" w14:paraId="4C0524C1" w14:textId="77777777" w:rsidTr="007A76AD">
        <w:tc>
          <w:tcPr>
            <w:tcW w:w="2880" w:type="dxa"/>
          </w:tcPr>
          <w:p w14:paraId="2973D119" w14:textId="0C4BB7DB" w:rsidR="007A76AD" w:rsidRPr="007A76AD" w:rsidRDefault="007A76AD" w:rsidP="007A76AD">
            <w:pPr>
              <w:jc w:val="both"/>
            </w:pPr>
            <w:r w:rsidRPr="007A76AD">
              <w:t>Phase 1: Prototype Kitchen</w:t>
            </w:r>
          </w:p>
        </w:tc>
        <w:tc>
          <w:tcPr>
            <w:tcW w:w="2880" w:type="dxa"/>
          </w:tcPr>
          <w:p w14:paraId="5B297463" w14:textId="4FD8FB17" w:rsidR="007A76AD" w:rsidRPr="007A76AD" w:rsidRDefault="007A76AD" w:rsidP="007A76AD">
            <w:pPr>
              <w:jc w:val="both"/>
            </w:pPr>
            <w:r w:rsidRPr="007A76AD">
              <w:t>Assess cooking efficiency and automation</w:t>
            </w:r>
          </w:p>
        </w:tc>
        <w:tc>
          <w:tcPr>
            <w:tcW w:w="2880" w:type="dxa"/>
          </w:tcPr>
          <w:p w14:paraId="6062DEAB" w14:textId="5225737A" w:rsidR="007A76AD" w:rsidRPr="007A76AD" w:rsidRDefault="007A76AD" w:rsidP="007A76AD">
            <w:pPr>
              <w:jc w:val="both"/>
            </w:pPr>
            <w:r w:rsidRPr="007A76AD">
              <w:t>Order preparation time, ingredient wastage reduction</w:t>
            </w:r>
          </w:p>
        </w:tc>
      </w:tr>
      <w:tr w:rsidR="007A76AD" w:rsidRPr="007A76AD" w14:paraId="72581804" w14:textId="77777777" w:rsidTr="007A76AD">
        <w:tc>
          <w:tcPr>
            <w:tcW w:w="2880" w:type="dxa"/>
          </w:tcPr>
          <w:p w14:paraId="7C5FE9C2" w14:textId="01CBEC29" w:rsidR="007A76AD" w:rsidRPr="007A76AD" w:rsidRDefault="007A76AD" w:rsidP="007A76AD">
            <w:pPr>
              <w:jc w:val="both"/>
            </w:pPr>
            <w:r w:rsidRPr="007A76AD">
              <w:t>Phase 2: Pilot Program</w:t>
            </w:r>
          </w:p>
        </w:tc>
        <w:tc>
          <w:tcPr>
            <w:tcW w:w="2880" w:type="dxa"/>
          </w:tcPr>
          <w:p w14:paraId="0697BC07" w14:textId="072F9666" w:rsidR="007A76AD" w:rsidRPr="007A76AD" w:rsidRDefault="007A76AD" w:rsidP="007A76AD">
            <w:pPr>
              <w:jc w:val="both"/>
            </w:pPr>
            <w:r w:rsidRPr="007A76AD">
              <w:t>Real-world testing with food delivery apps</w:t>
            </w:r>
          </w:p>
        </w:tc>
        <w:tc>
          <w:tcPr>
            <w:tcW w:w="2880" w:type="dxa"/>
          </w:tcPr>
          <w:p w14:paraId="06151876" w14:textId="47A96EB2" w:rsidR="007A76AD" w:rsidRPr="007A76AD" w:rsidRDefault="007A76AD" w:rsidP="007A76AD">
            <w:pPr>
              <w:jc w:val="both"/>
            </w:pPr>
            <w:r w:rsidRPr="007A76AD">
              <w:t>Customer satisfaction, delivery speed</w:t>
            </w:r>
          </w:p>
        </w:tc>
      </w:tr>
      <w:tr w:rsidR="007A76AD" w:rsidRPr="007A76AD" w14:paraId="44A78DFE" w14:textId="77777777" w:rsidTr="007A76AD">
        <w:tc>
          <w:tcPr>
            <w:tcW w:w="2880" w:type="dxa"/>
          </w:tcPr>
          <w:p w14:paraId="389E57A7" w14:textId="4A087081" w:rsidR="007A76AD" w:rsidRPr="007A76AD" w:rsidRDefault="007A76AD" w:rsidP="007A76AD">
            <w:pPr>
              <w:jc w:val="both"/>
            </w:pPr>
            <w:r w:rsidRPr="007A76AD">
              <w:t>Phase 3: Market Expansion</w:t>
            </w:r>
          </w:p>
        </w:tc>
        <w:tc>
          <w:tcPr>
            <w:tcW w:w="2880" w:type="dxa"/>
          </w:tcPr>
          <w:p w14:paraId="2D95616F" w14:textId="40D0EB37" w:rsidR="007A76AD" w:rsidRPr="007A76AD" w:rsidRDefault="007A76AD" w:rsidP="007A76AD">
            <w:pPr>
              <w:jc w:val="both"/>
            </w:pPr>
            <w:r w:rsidRPr="007A76AD">
              <w:t>Scale operations to multiple locations</w:t>
            </w:r>
          </w:p>
        </w:tc>
        <w:tc>
          <w:tcPr>
            <w:tcW w:w="2880" w:type="dxa"/>
          </w:tcPr>
          <w:p w14:paraId="56C7A8E7" w14:textId="29DC7B77" w:rsidR="007A76AD" w:rsidRPr="007A76AD" w:rsidRDefault="007A76AD" w:rsidP="007A76AD">
            <w:pPr>
              <w:jc w:val="both"/>
            </w:pPr>
            <w:r w:rsidRPr="007A76AD">
              <w:t>Revenue growth, operational efficiency</w:t>
            </w:r>
          </w:p>
        </w:tc>
      </w:tr>
    </w:tbl>
    <w:p w14:paraId="7E6AA819" w14:textId="77777777" w:rsidR="000A1F33" w:rsidRPr="007A76AD" w:rsidRDefault="00000000" w:rsidP="007A76AD">
      <w:pPr>
        <w:pStyle w:val="Heading2"/>
        <w:jc w:val="both"/>
        <w:rPr>
          <w:color w:val="auto"/>
        </w:rPr>
      </w:pPr>
      <w:r w:rsidRPr="007A76AD">
        <w:rPr>
          <w:color w:val="auto"/>
        </w:rPr>
        <w:lastRenderedPageBreak/>
        <w:t>Expected Outcomes</w:t>
      </w:r>
    </w:p>
    <w:p w14:paraId="5CBFB6A6" w14:textId="77777777" w:rsidR="000A1F33" w:rsidRPr="007A76AD" w:rsidRDefault="00000000" w:rsidP="007A76AD">
      <w:pPr>
        <w:jc w:val="both"/>
      </w:pPr>
      <w:r w:rsidRPr="007A76AD">
        <w:t>- 30-40% cost reduction in operational expenses compared to traditional restaurants.</w:t>
      </w:r>
    </w:p>
    <w:p w14:paraId="41CEE9FA" w14:textId="77777777" w:rsidR="000A1F33" w:rsidRPr="007A76AD" w:rsidRDefault="00000000" w:rsidP="007A76AD">
      <w:pPr>
        <w:jc w:val="both"/>
      </w:pPr>
      <w:r w:rsidRPr="007A76AD">
        <w:t>- 20-25% faster order processing through automation.</w:t>
      </w:r>
    </w:p>
    <w:p w14:paraId="39F2F656" w14:textId="77777777" w:rsidR="000A1F33" w:rsidRPr="007A76AD" w:rsidRDefault="00000000" w:rsidP="007A76AD">
      <w:pPr>
        <w:jc w:val="both"/>
      </w:pPr>
      <w:r w:rsidRPr="007A76AD">
        <w:t>- Higher customer retention due to better service consistency.</w:t>
      </w:r>
    </w:p>
    <w:p w14:paraId="38E104E7" w14:textId="77777777" w:rsidR="000A1F33" w:rsidRPr="007A76AD" w:rsidRDefault="00000000" w:rsidP="007A76AD">
      <w:pPr>
        <w:pStyle w:val="Heading2"/>
        <w:jc w:val="both"/>
        <w:rPr>
          <w:color w:val="auto"/>
        </w:rPr>
      </w:pPr>
      <w:r w:rsidRPr="007A76AD">
        <w:rPr>
          <w:color w:val="auto"/>
        </w:rPr>
        <w:t>Conclusion</w:t>
      </w:r>
    </w:p>
    <w:p w14:paraId="2B85EC95" w14:textId="77777777" w:rsidR="000A1F33" w:rsidRPr="007A76AD" w:rsidRDefault="00000000" w:rsidP="007A76AD">
      <w:pPr>
        <w:jc w:val="both"/>
      </w:pPr>
      <w:r w:rsidRPr="007A76AD">
        <w:t>Our Cloud Kitchen Service will leverage technology to provide a high-quality, cost-effective food delivery experience. By eliminating dine-in costs and optimizing operations, we aim to redefine the food industry with innovation, efficiency, and customer satisfaction. 🚀</w:t>
      </w:r>
    </w:p>
    <w:sectPr w:rsidR="000A1F33" w:rsidRPr="007A76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4721327">
    <w:abstractNumId w:val="8"/>
  </w:num>
  <w:num w:numId="2" w16cid:durableId="1640529106">
    <w:abstractNumId w:val="6"/>
  </w:num>
  <w:num w:numId="3" w16cid:durableId="752777728">
    <w:abstractNumId w:val="5"/>
  </w:num>
  <w:num w:numId="4" w16cid:durableId="265768571">
    <w:abstractNumId w:val="4"/>
  </w:num>
  <w:num w:numId="5" w16cid:durableId="1097599474">
    <w:abstractNumId w:val="7"/>
  </w:num>
  <w:num w:numId="6" w16cid:durableId="868176743">
    <w:abstractNumId w:val="3"/>
  </w:num>
  <w:num w:numId="7" w16cid:durableId="212158694">
    <w:abstractNumId w:val="2"/>
  </w:num>
  <w:num w:numId="8" w16cid:durableId="529144403">
    <w:abstractNumId w:val="1"/>
  </w:num>
  <w:num w:numId="9" w16cid:durableId="141408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F33"/>
    <w:rsid w:val="0015074B"/>
    <w:rsid w:val="00286D4A"/>
    <w:rsid w:val="0029639D"/>
    <w:rsid w:val="00326F90"/>
    <w:rsid w:val="007A76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7D89E"/>
  <w14:defaultImageDpi w14:val="300"/>
  <w15:docId w15:val="{F622814E-F561-4D95-AEC3-9E0C6336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Bhargav T</cp:lastModifiedBy>
  <cp:revision>2</cp:revision>
  <dcterms:created xsi:type="dcterms:W3CDTF">2013-12-23T23:15:00Z</dcterms:created>
  <dcterms:modified xsi:type="dcterms:W3CDTF">2025-03-19T06:30:00Z</dcterms:modified>
  <cp:category/>
</cp:coreProperties>
</file>